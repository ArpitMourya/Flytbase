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30B3" w14:textId="77777777" w:rsidR="00BC17A5" w:rsidRDefault="00000000">
      <w:pPr>
        <w:pStyle w:val="Heading1"/>
      </w:pPr>
      <w:r>
        <w:t>UAV Strategic Deconfliction System</w:t>
      </w:r>
    </w:p>
    <w:p w14:paraId="11E115AD" w14:textId="77777777" w:rsidR="00BC17A5" w:rsidRDefault="00000000">
      <w:r>
        <w:t>Developed as part of FlytBase Robotics Assignment 2025</w:t>
      </w:r>
      <w:r>
        <w:br/>
        <w:t>Author: Arpit | Date: May 2025</w:t>
      </w:r>
    </w:p>
    <w:p w14:paraId="03094EBD" w14:textId="77777777" w:rsidR="00BC17A5" w:rsidRDefault="00000000">
      <w:pPr>
        <w:pStyle w:val="Heading2"/>
      </w:pPr>
      <w:r>
        <w:t>Overview</w:t>
      </w:r>
    </w:p>
    <w:p w14:paraId="171E67AD" w14:textId="77777777" w:rsidR="00BC17A5" w:rsidRDefault="00000000">
      <w:r>
        <w:t>This project implements a pre-flight UAV conflict detection system that evaluates the safety of a drone mission by checking:</w:t>
      </w:r>
      <w:r>
        <w:br/>
        <w:t>- Spatial Conflicts (3D distance threshold)</w:t>
      </w:r>
      <w:r>
        <w:br/>
        <w:t>- Temporal Conflicts (within specified time range)</w:t>
      </w:r>
      <w:r>
        <w:br/>
        <w:t>- Visualization of Conflicts in interactive 3D space</w:t>
      </w:r>
    </w:p>
    <w:p w14:paraId="047C287A" w14:textId="77777777" w:rsidR="00BC17A5" w:rsidRDefault="00000000">
      <w:pPr>
        <w:pStyle w:val="Heading2"/>
      </w:pPr>
      <w:r>
        <w:t>Features</w:t>
      </w:r>
    </w:p>
    <w:p w14:paraId="2A298585" w14:textId="77777777" w:rsidR="00BC17A5" w:rsidRDefault="00000000">
      <w:r>
        <w:t>- 3D spatial proximity checks using Euclidean distance</w:t>
      </w:r>
      <w:r>
        <w:br/>
        <w:t>- Temporal proximity checks with adjustable thresholds</w:t>
      </w:r>
      <w:r>
        <w:br/>
        <w:t>- Support for custom JSON mission formats</w:t>
      </w:r>
      <w:r>
        <w:br/>
        <w:t>- Visualization using Plotly 3D</w:t>
      </w:r>
      <w:r>
        <w:br/>
        <w:t>- Conflict explanation logs and summaries</w:t>
      </w:r>
      <w:r>
        <w:br/>
        <w:t>- Modular, testable, and scalable architecture</w:t>
      </w:r>
    </w:p>
    <w:p w14:paraId="15F417CF" w14:textId="77777777" w:rsidR="00BC17A5" w:rsidRDefault="00000000">
      <w:pPr>
        <w:pStyle w:val="Heading2"/>
      </w:pPr>
      <w:r>
        <w:t>Folder Structure</w:t>
      </w:r>
    </w:p>
    <w:p w14:paraId="50422788" w14:textId="77777777" w:rsidR="00BC17A5" w:rsidRDefault="00000000">
      <w:r>
        <w:t>project/</w:t>
      </w:r>
      <w:r>
        <w:br/>
        <w:t>├── conflict_checker.py         # Core logic</w:t>
      </w:r>
      <w:r>
        <w:br/>
        <w:t>├── visualization.py            # 3D plotting using Plotly</w:t>
      </w:r>
      <w:r>
        <w:br/>
        <w:t>├── test_basic_conflicts.py     # Testing &amp; demo runner</w:t>
      </w:r>
      <w:r>
        <w:br/>
        <w:t>├── data/</w:t>
      </w:r>
      <w:r>
        <w:br/>
        <w:t>│   ├── primary_mission.json</w:t>
      </w:r>
      <w:r>
        <w:br/>
        <w:t>│   └── simulated_drones.json</w:t>
      </w:r>
      <w:r>
        <w:br/>
        <w:t>├── README.md                   # This file</w:t>
      </w:r>
      <w:r>
        <w:br/>
        <w:t>└── output/                     # Visualizations or logs</w:t>
      </w:r>
    </w:p>
    <w:p w14:paraId="14F36340" w14:textId="77777777" w:rsidR="00BC17A5" w:rsidRDefault="00000000">
      <w:pPr>
        <w:pStyle w:val="Heading2"/>
      </w:pPr>
      <w:r>
        <w:t>Input Format</w:t>
      </w:r>
    </w:p>
    <w:p w14:paraId="583355BB" w14:textId="77777777" w:rsidR="00BC17A5" w:rsidRDefault="00000000">
      <w:r>
        <w:t>primary_mission.json:</w:t>
      </w:r>
    </w:p>
    <w:p w14:paraId="446CCBB6" w14:textId="77777777" w:rsidR="00BC17A5" w:rsidRDefault="00000000">
      <w:pPr>
        <w:pStyle w:val="IntenseQuote"/>
      </w:pPr>
      <w:r>
        <w:t>{</w:t>
      </w:r>
      <w:r>
        <w:br/>
        <w:t xml:space="preserve">  "time_window": ["2025-05-29T10:00:00", "2025-05-29T10:20:00"],</w:t>
      </w:r>
      <w:r>
        <w:br/>
        <w:t xml:space="preserve">  "waypoints": [</w:t>
      </w:r>
      <w:r>
        <w:br/>
        <w:t xml:space="preserve">    {"x": ..., "y": ..., "z": ..., "timestamp": "..."},</w:t>
      </w:r>
      <w:r>
        <w:br/>
        <w:t xml:space="preserve">    ...</w:t>
      </w:r>
      <w:r>
        <w:br/>
        <w:t xml:space="preserve">  ]</w:t>
      </w:r>
      <w:r>
        <w:br/>
        <w:t>}</w:t>
      </w:r>
    </w:p>
    <w:p w14:paraId="1CCFEAB9" w14:textId="77777777" w:rsidR="00BC17A5" w:rsidRDefault="00000000">
      <w:r>
        <w:t>simulated_drones.json:</w:t>
      </w:r>
    </w:p>
    <w:p w14:paraId="6F6C7A5E" w14:textId="77777777" w:rsidR="00BC17A5" w:rsidRDefault="00000000">
      <w:pPr>
        <w:pStyle w:val="IntenseQuote"/>
      </w:pPr>
      <w:r>
        <w:lastRenderedPageBreak/>
        <w:t>[</w:t>
      </w:r>
      <w:r>
        <w:br/>
        <w:t xml:space="preserve">  {</w:t>
      </w:r>
      <w:r>
        <w:br/>
        <w:t xml:space="preserve">    "drone_id": "Drone-1",</w:t>
      </w:r>
      <w:r>
        <w:br/>
        <w:t xml:space="preserve">    "waypoints": [</w:t>
      </w:r>
      <w:r>
        <w:br/>
        <w:t xml:space="preserve">      {"x": ..., "y": ..., "z": ..., "timestamp": "..."},</w:t>
      </w:r>
      <w:r>
        <w:br/>
        <w:t xml:space="preserve">      ...</w:t>
      </w:r>
      <w:r>
        <w:br/>
        <w:t xml:space="preserve">    ]</w:t>
      </w:r>
      <w:r>
        <w:br/>
        <w:t xml:space="preserve">  },</w:t>
      </w:r>
      <w:r>
        <w:br/>
        <w:t xml:space="preserve">  ...</w:t>
      </w:r>
      <w:r>
        <w:br/>
        <w:t>]</w:t>
      </w:r>
    </w:p>
    <w:p w14:paraId="2F9F6D13" w14:textId="77777777" w:rsidR="00BC17A5" w:rsidRDefault="00000000">
      <w:pPr>
        <w:pStyle w:val="Heading2"/>
      </w:pPr>
      <w:r>
        <w:t>Conflict Criteria</w:t>
      </w:r>
    </w:p>
    <w:p w14:paraId="12282E5F" w14:textId="77777777" w:rsidR="00BC17A5" w:rsidRDefault="00000000">
      <w:r>
        <w:t>- Spatial Threshold: ≤ 5.0 units (meters)</w:t>
      </w:r>
      <w:r>
        <w:br/>
        <w:t>- Temporal Threshold: ≤ 2.0 seconds</w:t>
      </w:r>
    </w:p>
    <w:p w14:paraId="2A87BC65" w14:textId="77777777" w:rsidR="00BC17A5" w:rsidRDefault="00000000">
      <w:pPr>
        <w:pStyle w:val="Heading2"/>
      </w:pPr>
      <w:r>
        <w:t>Testing</w:t>
      </w:r>
    </w:p>
    <w:p w14:paraId="345325EA" w14:textId="77777777" w:rsidR="00BC17A5" w:rsidRDefault="00000000">
      <w:r>
        <w:t>Used a combination of:</w:t>
      </w:r>
      <w:r>
        <w:br/>
        <w:t>- Isolated test scenarios: Head-on, crossing, overtaking, vertical, diagonal</w:t>
      </w:r>
      <w:r>
        <w:br/>
        <w:t>- Complex hybrid test case: 15 drones with mixed conflict &amp; non-conflict patterns</w:t>
      </w:r>
    </w:p>
    <w:p w14:paraId="74E256D3" w14:textId="77777777" w:rsidR="00BC17A5" w:rsidRDefault="00000000">
      <w:pPr>
        <w:pStyle w:val="Heading2"/>
      </w:pPr>
      <w:r>
        <w:t>Visualization</w:t>
      </w:r>
    </w:p>
    <w:p w14:paraId="2A29CE2C" w14:textId="77777777" w:rsidR="00BC17A5" w:rsidRDefault="00000000">
      <w:r>
        <w:t>- Red markers = detected conflicts</w:t>
      </w:r>
      <w:r>
        <w:br/>
        <w:t>- Green/Orange = start/end points</w:t>
      </w:r>
      <w:r>
        <w:br/>
        <w:t>- Interactive 3D plot rendered using Plotly</w:t>
      </w:r>
    </w:p>
    <w:p w14:paraId="20D728A8" w14:textId="77777777" w:rsidR="00BC17A5" w:rsidRDefault="00000000">
      <w:pPr>
        <w:pStyle w:val="Heading2"/>
      </w:pPr>
      <w:r>
        <w:t>Future Improvements</w:t>
      </w:r>
    </w:p>
    <w:p w14:paraId="793F711F" w14:textId="77777777" w:rsidR="00BC17A5" w:rsidRDefault="00000000">
      <w:r>
        <w:t>- Use KD-Trees for fast nearest-neighbor queries</w:t>
      </w:r>
      <w:r>
        <w:br/>
        <w:t>- API/GUI for mission upload &amp; result visualization</w:t>
      </w:r>
      <w:r>
        <w:br/>
        <w:t>- Real-world integration with UAV telemetry streams</w:t>
      </w:r>
    </w:p>
    <w:sectPr w:rsidR="00BC1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149261">
    <w:abstractNumId w:val="8"/>
  </w:num>
  <w:num w:numId="2" w16cid:durableId="619993531">
    <w:abstractNumId w:val="6"/>
  </w:num>
  <w:num w:numId="3" w16cid:durableId="265235096">
    <w:abstractNumId w:val="5"/>
  </w:num>
  <w:num w:numId="4" w16cid:durableId="389966584">
    <w:abstractNumId w:val="4"/>
  </w:num>
  <w:num w:numId="5" w16cid:durableId="91976875">
    <w:abstractNumId w:val="7"/>
  </w:num>
  <w:num w:numId="6" w16cid:durableId="754403827">
    <w:abstractNumId w:val="3"/>
  </w:num>
  <w:num w:numId="7" w16cid:durableId="221259666">
    <w:abstractNumId w:val="2"/>
  </w:num>
  <w:num w:numId="8" w16cid:durableId="340547946">
    <w:abstractNumId w:val="1"/>
  </w:num>
  <w:num w:numId="9" w16cid:durableId="65464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67A"/>
    <w:rsid w:val="00AA1D8D"/>
    <w:rsid w:val="00B47730"/>
    <w:rsid w:val="00BC17A5"/>
    <w:rsid w:val="00CB0664"/>
    <w:rsid w:val="00DB5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FCECF"/>
  <w14:defaultImageDpi w14:val="300"/>
  <w15:docId w15:val="{28400E78-7A94-4824-8359-23610EF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arpit mourya</cp:lastModifiedBy>
  <cp:revision>2</cp:revision>
  <dcterms:created xsi:type="dcterms:W3CDTF">2013-12-23T23:15:00Z</dcterms:created>
  <dcterms:modified xsi:type="dcterms:W3CDTF">2025-06-24T16:25:00Z</dcterms:modified>
  <cp:category/>
</cp:coreProperties>
</file>